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810" w:firstLine="0"/>
        <w:jc w:val="right"/>
      </w:pPr>
      <w:r>
        <w:rPr>
          <w:rFonts w:ascii="Arial" w:hAnsi="Arial" w:eastAsia="Arial"/>
          <w:b/>
          <w:i w:val="0"/>
        </w:rPr>
        <w:t>Keynote Talk</w:t>
      </w:r>
    </w:p>
    <w:sectPr w:rsidR="00FC693F" w:rsidRPr="0006063C" w:rsidSect="00034616">
      <w:pgSz w:w="12240" w:h="15840"/>
      <w:pgMar w:top="616" w:right="1440" w:bottom="396" w:left="12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