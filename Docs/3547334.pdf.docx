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824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66" w:right="0" w:firstLine="0"/>
        <w:jc w:val="left"/>
      </w:pPr>
      <w:r>
        <w:rPr>
          <w:rFonts w:ascii="BeraSans" w:hAnsi="BeraSans" w:eastAsia="BeraSans"/>
          <w:b/>
          <w:i w:val="0"/>
        </w:rPr>
        <w:t>Tensor Network Quantum Virtual Machine for Simulating</w:t>
      </w:r>
    </w:p>
    <w:p>
      <w:pPr>
        <w:sectPr>
          <w:pgSz w:w="12240" w:h="15840"/>
          <w:pgMar w:top="1044" w:right="1440" w:bottom="113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3120"/>
        <w:gridCol w:w="3120"/>
        <w:gridCol w:w="3120"/>
      </w:tblGrid>
      <w:tr>
        <w:trPr>
          <w:trHeight w:hRule="exact" w:val="204"/>
        </w:trPr>
        <w:tc>
          <w:tcPr>
            <w:tcW w:type="dxa" w:w="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0" w:after="0"/>
              <w:ind w:left="0" w:right="0" w:firstLine="0"/>
              <w:jc w:val="center"/>
            </w:pPr>
            <w:r>
              <w:rPr>
                <w:rFonts w:ascii="BeraSans" w:hAnsi="BeraSans" w:eastAsia="BeraSans"/>
                <w:b w:val="0"/>
                <w:i w:val="0"/>
              </w:rPr>
              <w:t>2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/>
        </w:tc>
      </w:tr>
    </w:tbl>
    <w:p>
      <w:pPr>
        <w:sectPr>
          <w:pgSz w:w="12240" w:h="15840"/>
          <w:pgMar w:top="820" w:right="1440" w:bottom="113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9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840.0" w:type="dxa"/>
      </w:tblPr>
      <w:tblGrid>
        <w:gridCol w:w="3120"/>
        <w:gridCol w:w="3120"/>
        <w:gridCol w:w="3120"/>
      </w:tblGrid>
      <w:tr>
        <w:trPr>
          <w:trHeight w:hRule="exact" w:val="204"/>
        </w:trPr>
        <w:tc>
          <w:tcPr>
            <w:tcW w:type="dxa" w:w="5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0" w:after="0"/>
              <w:ind w:left="0" w:right="80" w:firstLine="0"/>
              <w:jc w:val="right"/>
            </w:pPr>
            <w:r>
              <w:rPr>
                <w:rFonts w:ascii="BeraSans" w:hAnsi="BeraSans" w:eastAsia="BeraSans"/>
                <w:b w:val="0"/>
                <w:i w:val="0"/>
              </w:rPr>
              <w:t>Tensor Network Quantum Virtual Machine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/>
        </w:tc>
      </w:tr>
    </w:tbl>
    <w:p>
      <w:pPr>
        <w:sectPr>
          <w:pgSz w:w="12240" w:h="15840"/>
          <w:pgMar w:top="814" w:right="1440" w:bottom="113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3120"/>
        <w:gridCol w:w="3120"/>
        <w:gridCol w:w="3120"/>
      </w:tblGrid>
      <w:tr>
        <w:trPr>
          <w:trHeight w:hRule="exact" w:val="204"/>
        </w:trPr>
        <w:tc>
          <w:tcPr>
            <w:tcW w:type="dxa" w:w="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0" w:after="0"/>
              <w:ind w:left="0" w:right="0" w:firstLine="0"/>
              <w:jc w:val="center"/>
            </w:pPr>
            <w:r>
              <w:rPr>
                <w:rFonts w:ascii="BeraSans" w:hAnsi="BeraSans" w:eastAsia="BeraSans"/>
                <w:b w:val="0"/>
                <w:i w:val="0"/>
              </w:rPr>
              <w:t>4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/>
        </w:tc>
      </w:tr>
    </w:tbl>
    <w:p>
      <w:pPr>
        <w:sectPr>
          <w:pgSz w:w="12240" w:h="15840"/>
          <w:pgMar w:top="820" w:right="1440" w:bottom="113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9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840.0" w:type="dxa"/>
      </w:tblPr>
      <w:tblGrid>
        <w:gridCol w:w="3120"/>
        <w:gridCol w:w="3120"/>
        <w:gridCol w:w="3120"/>
      </w:tblGrid>
      <w:tr>
        <w:trPr>
          <w:trHeight w:hRule="exact" w:val="204"/>
        </w:trPr>
        <w:tc>
          <w:tcPr>
            <w:tcW w:type="dxa" w:w="5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0" w:after="0"/>
              <w:ind w:left="0" w:right="80" w:firstLine="0"/>
              <w:jc w:val="right"/>
            </w:pPr>
            <w:r>
              <w:rPr>
                <w:rFonts w:ascii="BeraSans" w:hAnsi="BeraSans" w:eastAsia="BeraSans"/>
                <w:b w:val="0"/>
                <w:i w:val="0"/>
              </w:rPr>
              <w:t>Tensor Network Quantum Virtual Machine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/>
        </w:tc>
      </w:tr>
    </w:tbl>
    <w:p>
      <w:pPr>
        <w:sectPr>
          <w:pgSz w:w="12240" w:h="15840"/>
          <w:pgMar w:top="814" w:right="1440" w:bottom="113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3120"/>
        <w:gridCol w:w="3120"/>
        <w:gridCol w:w="3120"/>
      </w:tblGrid>
      <w:tr>
        <w:trPr>
          <w:trHeight w:hRule="exact" w:val="204"/>
        </w:trPr>
        <w:tc>
          <w:tcPr>
            <w:tcW w:type="dxa" w:w="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0" w:after="0"/>
              <w:ind w:left="0" w:right="0" w:firstLine="0"/>
              <w:jc w:val="center"/>
            </w:pPr>
            <w:r>
              <w:rPr>
                <w:rFonts w:ascii="BeraSans" w:hAnsi="BeraSans" w:eastAsia="BeraSans"/>
                <w:b w:val="0"/>
                <w:i w:val="0"/>
              </w:rPr>
              <w:t>6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/>
        </w:tc>
      </w:tr>
    </w:tbl>
    <w:p>
      <w:pPr>
        <w:sectPr>
          <w:pgSz w:w="12240" w:h="15840"/>
          <w:pgMar w:top="820" w:right="1440" w:bottom="113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9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840.0" w:type="dxa"/>
      </w:tblPr>
      <w:tblGrid>
        <w:gridCol w:w="3120"/>
        <w:gridCol w:w="3120"/>
        <w:gridCol w:w="3120"/>
      </w:tblGrid>
      <w:tr>
        <w:trPr>
          <w:trHeight w:hRule="exact" w:val="204"/>
        </w:trPr>
        <w:tc>
          <w:tcPr>
            <w:tcW w:type="dxa" w:w="5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0" w:after="0"/>
              <w:ind w:left="0" w:right="80" w:firstLine="0"/>
              <w:jc w:val="right"/>
            </w:pPr>
            <w:r>
              <w:rPr>
                <w:rFonts w:ascii="BeraSans" w:hAnsi="BeraSans" w:eastAsia="BeraSans"/>
                <w:b w:val="0"/>
                <w:i w:val="0"/>
              </w:rPr>
              <w:t>Tensor Network Quantum Virtual Machine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/>
        </w:tc>
      </w:tr>
    </w:tbl>
    <w:p>
      <w:pPr>
        <w:sectPr>
          <w:pgSz w:w="12240" w:h="15840"/>
          <w:pgMar w:top="814" w:right="1440" w:bottom="113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3120"/>
        <w:gridCol w:w="3120"/>
        <w:gridCol w:w="3120"/>
      </w:tblGrid>
      <w:tr>
        <w:trPr>
          <w:trHeight w:hRule="exact" w:val="204"/>
        </w:trPr>
        <w:tc>
          <w:tcPr>
            <w:tcW w:type="dxa" w:w="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0" w:after="0"/>
              <w:ind w:left="0" w:right="0" w:firstLine="0"/>
              <w:jc w:val="center"/>
            </w:pPr>
            <w:r>
              <w:rPr>
                <w:rFonts w:ascii="BeraSans" w:hAnsi="BeraSans" w:eastAsia="BeraSans"/>
                <w:b w:val="0"/>
                <w:i w:val="0"/>
              </w:rPr>
              <w:t>8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/>
        </w:tc>
      </w:tr>
    </w:tbl>
    <w:p>
      <w:pPr>
        <w:sectPr>
          <w:pgSz w:w="12240" w:h="15840"/>
          <w:pgMar w:top="820" w:right="1440" w:bottom="113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9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340"/>
        <w:gridCol w:w="2340"/>
        <w:gridCol w:w="2340"/>
        <w:gridCol w:w="2340"/>
      </w:tblGrid>
      <w:tr>
        <w:trPr>
          <w:trHeight w:hRule="exact" w:val="432"/>
        </w:trPr>
        <w:tc>
          <w:tcPr>
            <w:tcW w:type="dxa" w:w="3100"/>
            <w:vMerge w:val="restart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08" w:after="0"/>
              <w:ind w:left="0" w:right="2032" w:firstLine="0"/>
              <w:jc w:val="right"/>
            </w:pPr>
            <w:r>
              <w:rPr>
                <w:rFonts w:ascii="CMMI10" w:hAnsi="CMMI10" w:eastAsia="CMMI10"/>
                <w:b w:val="0"/>
                <w:i w:val="0"/>
              </w:rPr>
              <w:t>Q</w:t>
            </w:r>
          </w:p>
        </w:tc>
        <w:tc>
          <w:tcPr>
            <w:tcW w:type="dxa" w:w="2340"/>
          </w:tcPr>
          <w:p/>
        </w:tc>
        <w:tc>
          <w:tcPr>
            <w:tcW w:type="dxa" w:w="2340"/>
          </w:tcPr>
          <w:p/>
        </w:tc>
        <w:tc>
          <w:tcPr>
            <w:tcW w:type="dxa" w:w="2340"/>
          </w:tcPr>
          <w:p/>
        </w:tc>
      </w:tr>
      <w:tr>
        <w:tc>
          <w:tcPr>
            <w:tcW w:type="dxa" w:w="2340"/>
            <w:vMerge/>
            <w:tcBorders/>
          </w:tcPr>
          <w:p/>
        </w:tc>
        <w:tc>
          <w:tcPr>
            <w:tcW w:type="dxa" w:w="2340"/>
          </w:tcPr>
          <w:p/>
        </w:tc>
        <w:tc>
          <w:tcPr>
            <w:tcW w:type="dxa" w:w="2340"/>
          </w:tcPr>
          <w:p/>
        </w:tc>
        <w:tc>
          <w:tcPr>
            <w:tcW w:type="dxa" w:w="2340"/>
          </w:tcPr>
          <w:p/>
        </w:tc>
      </w:tr>
      <w:tr>
        <w:tc>
          <w:tcPr>
            <w:tcW w:type="dxa" w:w="2340"/>
          </w:tcPr>
          <w:p/>
        </w:tc>
        <w:tc>
          <w:tcPr>
            <w:tcW w:type="dxa" w:w="2340"/>
          </w:tcPr>
          <w:p/>
        </w:tc>
        <w:tc>
          <w:tcPr>
            <w:tcW w:type="dxa" w:w="2340"/>
          </w:tcPr>
          <w:p/>
        </w:tc>
        <w:tc>
          <w:tcPr>
            <w:tcW w:type="dxa" w:w="2340"/>
          </w:tcPr>
          <w:p/>
        </w:tc>
      </w:tr>
      <w:tr>
        <w:tc>
          <w:tcPr>
            <w:tcW w:type="dxa" w:w="2340"/>
          </w:tcPr>
          <w:p/>
        </w:tc>
        <w:tc>
          <w:tcPr>
            <w:tcW w:type="dxa" w:w="2340"/>
          </w:tcPr>
          <w:p/>
        </w:tc>
        <w:tc>
          <w:tcPr>
            <w:tcW w:type="dxa" w:w="2340"/>
          </w:tcPr>
          <w:p/>
        </w:tc>
        <w:tc>
          <w:tcPr>
            <w:tcW w:type="dxa" w:w="2340"/>
          </w:tcPr>
          <w:p/>
        </w:tc>
      </w:tr>
    </w:tbl>
    <w:p>
      <w:pPr>
        <w:sectPr>
          <w:pgSz w:w="12240" w:h="15840"/>
          <w:pgMar w:top="814" w:right="1440" w:bottom="113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2340"/>
        <w:gridCol w:w="2340"/>
        <w:gridCol w:w="2340"/>
        <w:gridCol w:w="2340"/>
      </w:tblGrid>
      <w:tr>
        <w:trPr>
          <w:trHeight w:hRule="exact" w:val="380"/>
        </w:trPr>
        <w:tc>
          <w:tcPr>
            <w:tcW w:type="dxa" w:w="300"/>
            <w:vMerge w:val="restart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0" w:after="0"/>
              <w:ind w:left="0" w:right="0" w:firstLine="0"/>
              <w:jc w:val="center"/>
            </w:pPr>
            <w:r>
              <w:rPr>
                <w:rFonts w:ascii="BeraSans" w:hAnsi="BeraSans" w:eastAsia="BeraSans"/>
                <w:b w:val="0"/>
                <w:i w:val="0"/>
              </w:rPr>
              <w:t>10</w:t>
            </w:r>
          </w:p>
        </w:tc>
        <w:tc>
          <w:tcPr>
            <w:tcW w:type="dxa" w:w="2340"/>
          </w:tcPr>
          <w:p/>
        </w:tc>
        <w:tc>
          <w:tcPr>
            <w:tcW w:type="dxa" w:w="2340"/>
          </w:tcPr>
          <w:p/>
        </w:tc>
        <w:tc>
          <w:tcPr>
            <w:tcW w:type="dxa" w:w="2340"/>
          </w:tcPr>
          <w:p/>
        </w:tc>
      </w:tr>
      <w:tr>
        <w:tc>
          <w:tcPr>
            <w:tcW w:type="dxa" w:w="2340"/>
            <w:vMerge/>
            <w:tcBorders/>
          </w:tcPr>
          <w:p/>
        </w:tc>
        <w:tc>
          <w:tcPr>
            <w:tcW w:type="dxa" w:w="2340"/>
          </w:tcPr>
          <w:p/>
        </w:tc>
        <w:tc>
          <w:tcPr>
            <w:tcW w:type="dxa" w:w="2340"/>
          </w:tcPr>
          <w:p/>
        </w:tc>
        <w:tc>
          <w:tcPr>
            <w:tcW w:type="dxa" w:w="2340"/>
          </w:tcPr>
          <w:p/>
        </w:tc>
      </w:tr>
    </w:tbl>
    <w:p>
      <w:pPr>
        <w:sectPr>
          <w:pgSz w:w="12240" w:h="15840"/>
          <w:pgMar w:top="820" w:right="1440" w:bottom="113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9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60.0" w:type="dxa"/>
      </w:tblPr>
      <w:tblGrid>
        <w:gridCol w:w="2340"/>
        <w:gridCol w:w="2340"/>
        <w:gridCol w:w="2340"/>
        <w:gridCol w:w="2340"/>
      </w:tblGrid>
      <w:tr>
        <w:trPr>
          <w:trHeight w:hRule="exact" w:val="552"/>
        </w:trPr>
        <w:tc>
          <w:tcPr>
            <w:tcW w:type="dxa" w:w="3140"/>
            <w:vMerge w:val="restart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8" w:lineRule="exact" w:before="1106" w:after="0"/>
              <w:ind w:left="0" w:right="1172" w:firstLine="0"/>
              <w:jc w:val="right"/>
            </w:pPr>
            <w:r>
              <w:rPr>
                <w:rFonts w:ascii="CMR10" w:hAnsi="CMR10" w:eastAsia="CMR10"/>
                <w:b w:val="0"/>
                <w:i w:val="0"/>
              </w:rPr>
              <w:t>Kraus Tensor</w:t>
            </w:r>
          </w:p>
        </w:tc>
        <w:tc>
          <w:tcPr>
            <w:tcW w:type="dxa" w:w="2340"/>
          </w:tcPr>
          <w:p/>
        </w:tc>
        <w:tc>
          <w:tcPr>
            <w:tcW w:type="dxa" w:w="2340"/>
          </w:tcPr>
          <w:p/>
        </w:tc>
        <w:tc>
          <w:tcPr>
            <w:tcW w:type="dxa" w:w="2340"/>
          </w:tcPr>
          <w:p/>
        </w:tc>
      </w:tr>
      <w:tr>
        <w:tc>
          <w:tcPr>
            <w:tcW w:type="dxa" w:w="2340"/>
            <w:vMerge/>
            <w:tcBorders/>
          </w:tcPr>
          <w:p/>
        </w:tc>
        <w:tc>
          <w:tcPr>
            <w:tcW w:type="dxa" w:w="2340"/>
          </w:tcPr>
          <w:p/>
        </w:tc>
        <w:tc>
          <w:tcPr>
            <w:tcW w:type="dxa" w:w="2340"/>
          </w:tcPr>
          <w:p/>
        </w:tc>
        <w:tc>
          <w:tcPr>
            <w:tcW w:type="dxa" w:w="2340"/>
          </w:tcPr>
          <w:p/>
        </w:tc>
      </w:tr>
    </w:tbl>
    <w:p>
      <w:pPr>
        <w:sectPr>
          <w:pgSz w:w="12240" w:h="15840"/>
          <w:pgMar w:top="814" w:right="1440" w:bottom="113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</w:tblGrid>
      <w:tr>
        <w:trPr>
          <w:trHeight w:hRule="exact" w:val="400"/>
        </w:trPr>
        <w:tc>
          <w:tcPr>
            <w:tcW w:type="dxa" w:w="340"/>
            <w:vMerge w:val="restart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0" w:after="0"/>
              <w:ind w:left="0" w:right="0" w:firstLine="0"/>
              <w:jc w:val="center"/>
            </w:pPr>
            <w:r>
              <w:rPr>
                <w:rFonts w:ascii="BeraSans" w:hAnsi="BeraSans" w:eastAsia="BeraSans"/>
                <w:b w:val="0"/>
                <w:i w:val="0"/>
              </w:rPr>
              <w:t>12</w:t>
            </w:r>
          </w:p>
        </w:tc>
        <w:tc>
          <w:tcPr>
            <w:tcW w:type="dxa" w:w="1040"/>
          </w:tcPr>
          <w:p/>
        </w:tc>
        <w:tc>
          <w:tcPr>
            <w:tcW w:type="dxa" w:w="1040"/>
          </w:tcPr>
          <w:p/>
        </w:tc>
        <w:tc>
          <w:tcPr>
            <w:tcW w:type="dxa" w:w="1040"/>
          </w:tcPr>
          <w:p/>
        </w:tc>
        <w:tc>
          <w:tcPr>
            <w:tcW w:type="dxa" w:w="1040"/>
          </w:tcPr>
          <w:p/>
        </w:tc>
        <w:tc>
          <w:tcPr>
            <w:tcW w:type="dxa" w:w="1040"/>
          </w:tcPr>
          <w:p/>
        </w:tc>
        <w:tc>
          <w:tcPr>
            <w:tcW w:type="dxa" w:w="1040"/>
          </w:tcPr>
          <w:p/>
        </w:tc>
        <w:tc>
          <w:tcPr>
            <w:tcW w:type="dxa" w:w="1040"/>
          </w:tcPr>
          <w:p/>
        </w:tc>
        <w:tc>
          <w:tcPr>
            <w:tcW w:type="dxa" w:w="1040"/>
          </w:tcPr>
          <w:p/>
        </w:tc>
      </w:tr>
      <w:tr>
        <w:tc>
          <w:tcPr>
            <w:tcW w:type="dxa" w:w="1040"/>
            <w:vMerge/>
            <w:tcBorders/>
          </w:tcPr>
          <w:p/>
        </w:tc>
        <w:tc>
          <w:tcPr>
            <w:tcW w:type="dxa" w:w="1040"/>
          </w:tcPr>
          <w:p/>
        </w:tc>
        <w:tc>
          <w:tcPr>
            <w:tcW w:type="dxa" w:w="1040"/>
          </w:tcPr>
          <w:p/>
        </w:tc>
        <w:tc>
          <w:tcPr>
            <w:tcW w:type="dxa" w:w="1040"/>
          </w:tcPr>
          <w:p/>
        </w:tc>
        <w:tc>
          <w:tcPr>
            <w:tcW w:type="dxa" w:w="1040"/>
          </w:tcPr>
          <w:p/>
        </w:tc>
        <w:tc>
          <w:tcPr>
            <w:tcW w:type="dxa" w:w="1040"/>
          </w:tcPr>
          <w:p/>
        </w:tc>
        <w:tc>
          <w:tcPr>
            <w:tcW w:type="dxa" w:w="1040"/>
          </w:tcPr>
          <w:p/>
        </w:tc>
        <w:tc>
          <w:tcPr>
            <w:tcW w:type="dxa" w:w="1040"/>
          </w:tcPr>
          <w:p/>
        </w:tc>
        <w:tc>
          <w:tcPr>
            <w:tcW w:type="dxa" w:w="1040"/>
          </w:tcPr>
          <w:p/>
        </w:tc>
      </w:tr>
      <w:tr>
        <w:tc>
          <w:tcPr>
            <w:tcW w:type="dxa" w:w="1040"/>
            <w:vMerge/>
            <w:tcBorders/>
          </w:tcPr>
          <w:p/>
        </w:tc>
        <w:tc>
          <w:tcPr>
            <w:tcW w:type="dxa" w:w="1040"/>
          </w:tcPr>
          <w:p/>
        </w:tc>
        <w:tc>
          <w:tcPr>
            <w:tcW w:type="dxa" w:w="1040"/>
          </w:tcPr>
          <w:p/>
        </w:tc>
        <w:tc>
          <w:tcPr>
            <w:tcW w:type="dxa" w:w="1040"/>
          </w:tcPr>
          <w:p/>
        </w:tc>
        <w:tc>
          <w:tcPr>
            <w:tcW w:type="dxa" w:w="1040"/>
          </w:tcPr>
          <w:p/>
        </w:tc>
        <w:tc>
          <w:tcPr>
            <w:tcW w:type="dxa" w:w="1040"/>
          </w:tcPr>
          <w:p/>
        </w:tc>
        <w:tc>
          <w:tcPr>
            <w:tcW w:type="dxa" w:w="1040"/>
          </w:tcPr>
          <w:p/>
        </w:tc>
        <w:tc>
          <w:tcPr>
            <w:tcW w:type="dxa" w:w="1040"/>
          </w:tcPr>
          <w:p/>
        </w:tc>
        <w:tc>
          <w:tcPr>
            <w:tcW w:type="dxa" w:w="1040"/>
          </w:tcPr>
          <w:p/>
        </w:tc>
      </w:tr>
      <w:tr>
        <w:tc>
          <w:tcPr>
            <w:tcW w:type="dxa" w:w="1040"/>
            <w:vMerge/>
            <w:tcBorders/>
          </w:tcPr>
          <w:p/>
        </w:tc>
        <w:tc>
          <w:tcPr>
            <w:tcW w:type="dxa" w:w="1040"/>
          </w:tcPr>
          <w:p/>
        </w:tc>
        <w:tc>
          <w:tcPr>
            <w:tcW w:type="dxa" w:w="1040"/>
          </w:tcPr>
          <w:p/>
        </w:tc>
        <w:tc>
          <w:tcPr>
            <w:tcW w:type="dxa" w:w="1040"/>
          </w:tcPr>
          <w:p/>
        </w:tc>
        <w:tc>
          <w:tcPr>
            <w:tcW w:type="dxa" w:w="1040"/>
          </w:tcPr>
          <w:p/>
        </w:tc>
        <w:tc>
          <w:tcPr>
            <w:tcW w:type="dxa" w:w="1040"/>
          </w:tcPr>
          <w:p/>
        </w:tc>
        <w:tc>
          <w:tcPr>
            <w:tcW w:type="dxa" w:w="1040"/>
          </w:tcPr>
          <w:p/>
        </w:tc>
        <w:tc>
          <w:tcPr>
            <w:tcW w:type="dxa" w:w="1040"/>
          </w:tcPr>
          <w:p/>
        </w:tc>
        <w:tc>
          <w:tcPr>
            <w:tcW w:type="dxa" w:w="1040"/>
          </w:tcPr>
          <w:p/>
        </w:tc>
      </w:tr>
    </w:tbl>
    <w:p>
      <w:pPr>
        <w:sectPr>
          <w:pgSz w:w="12240" w:h="15840"/>
          <w:pgMar w:top="820" w:right="1440" w:bottom="113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9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800.0" w:type="dxa"/>
      </w:tblPr>
      <w:tblGrid>
        <w:gridCol w:w="3120"/>
        <w:gridCol w:w="3120"/>
        <w:gridCol w:w="3120"/>
      </w:tblGrid>
      <w:tr>
        <w:trPr>
          <w:trHeight w:hRule="exact" w:val="124"/>
        </w:trPr>
        <w:tc>
          <w:tcPr>
            <w:tcW w:type="dxa" w:w="5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0" w:after="0"/>
              <w:ind w:left="0" w:right="92" w:firstLine="0"/>
              <w:jc w:val="right"/>
            </w:pPr>
            <w:r>
              <w:rPr>
                <w:rFonts w:ascii="BeraSans" w:hAnsi="BeraSans" w:eastAsia="BeraSans"/>
                <w:b w:val="0"/>
                <w:i w:val="0"/>
              </w:rPr>
              <w:t>Tensor Network Quantum Virtual Machine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/>
        </w:tc>
      </w:tr>
    </w:tbl>
    <w:p>
      <w:pPr>
        <w:sectPr>
          <w:pgSz w:w="12240" w:h="15840"/>
          <w:pgMar w:top="814" w:right="1440" w:bottom="113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3120"/>
        <w:gridCol w:w="3120"/>
        <w:gridCol w:w="3120"/>
      </w:tblGrid>
      <w:tr>
        <w:trPr>
          <w:trHeight w:hRule="exact" w:val="204"/>
        </w:trPr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0" w:after="0"/>
              <w:ind w:left="0" w:right="0" w:firstLine="0"/>
              <w:jc w:val="center"/>
            </w:pPr>
            <w:r>
              <w:rPr>
                <w:rFonts w:ascii="BeraSans" w:hAnsi="BeraSans" w:eastAsia="BeraSans"/>
                <w:b w:val="0"/>
                <w:i w:val="0"/>
              </w:rPr>
              <w:t>14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/>
        </w:tc>
      </w:tr>
    </w:tbl>
    <w:p>
      <w:pPr>
        <w:sectPr>
          <w:pgSz w:w="12240" w:h="15840"/>
          <w:pgMar w:top="820" w:right="1440" w:bottom="113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9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800.0" w:type="dxa"/>
      </w:tblPr>
      <w:tblGrid>
        <w:gridCol w:w="3120"/>
        <w:gridCol w:w="3120"/>
        <w:gridCol w:w="3120"/>
      </w:tblGrid>
      <w:tr>
        <w:trPr>
          <w:trHeight w:hRule="exact" w:val="204"/>
        </w:trPr>
        <w:tc>
          <w:tcPr>
            <w:tcW w:type="dxa" w:w="5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0" w:after="0"/>
              <w:ind w:left="0" w:right="92" w:firstLine="0"/>
              <w:jc w:val="right"/>
            </w:pPr>
            <w:r>
              <w:rPr>
                <w:rFonts w:ascii="BeraSans" w:hAnsi="BeraSans" w:eastAsia="BeraSans"/>
                <w:b w:val="0"/>
                <w:i w:val="0"/>
              </w:rPr>
              <w:t>Tensor Network Quantum Virtual Machine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/>
        </w:tc>
      </w:tr>
    </w:tbl>
    <w:p>
      <w:pPr>
        <w:sectPr>
          <w:pgSz w:w="12240" w:h="15840"/>
          <w:pgMar w:top="814" w:right="1440" w:bottom="113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3120"/>
        <w:gridCol w:w="3120"/>
        <w:gridCol w:w="3120"/>
      </w:tblGrid>
      <w:tr>
        <w:trPr>
          <w:trHeight w:hRule="exact" w:val="204"/>
        </w:trPr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0" w:after="0"/>
              <w:ind w:left="0" w:right="0" w:firstLine="0"/>
              <w:jc w:val="center"/>
            </w:pPr>
            <w:r>
              <w:rPr>
                <w:rFonts w:ascii="BeraSans" w:hAnsi="BeraSans" w:eastAsia="BeraSans"/>
                <w:b w:val="0"/>
                <w:i w:val="0"/>
              </w:rPr>
              <w:t>16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/>
        </w:tc>
      </w:tr>
    </w:tbl>
    <w:p>
      <w:pPr>
        <w:sectPr>
          <w:pgSz w:w="12240" w:h="15840"/>
          <w:pgMar w:top="820" w:right="1440" w:bottom="113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9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800.0" w:type="dxa"/>
      </w:tblPr>
      <w:tblGrid>
        <w:gridCol w:w="3120"/>
        <w:gridCol w:w="3120"/>
        <w:gridCol w:w="3120"/>
      </w:tblGrid>
      <w:tr>
        <w:trPr>
          <w:trHeight w:hRule="exact" w:val="204"/>
        </w:trPr>
        <w:tc>
          <w:tcPr>
            <w:tcW w:type="dxa" w:w="5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0" w:after="0"/>
              <w:ind w:left="0" w:right="92" w:firstLine="0"/>
              <w:jc w:val="right"/>
            </w:pPr>
            <w:r>
              <w:rPr>
                <w:rFonts w:ascii="BeraSans" w:hAnsi="BeraSans" w:eastAsia="BeraSans"/>
                <w:b w:val="0"/>
                <w:i w:val="0"/>
              </w:rPr>
              <w:t>Tensor Network Quantum Virtual Machine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/>
        </w:tc>
      </w:tr>
    </w:tbl>
    <w:p>
      <w:pPr>
        <w:sectPr>
          <w:pgSz w:w="12240" w:h="15840"/>
          <w:pgMar w:top="814" w:right="1440" w:bottom="113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3174"/>
        <w:gridCol w:w="3174"/>
        <w:gridCol w:w="3174"/>
      </w:tblGrid>
      <w:tr>
        <w:trPr>
          <w:trHeight w:hRule="exact" w:val="124"/>
        </w:trPr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0" w:after="0"/>
              <w:ind w:left="0" w:right="0" w:firstLine="0"/>
              <w:jc w:val="center"/>
            </w:pPr>
            <w:r>
              <w:rPr>
                <w:rFonts w:ascii="BeraSans" w:hAnsi="BeraSans" w:eastAsia="BeraSans"/>
                <w:b w:val="0"/>
                <w:i w:val="0"/>
              </w:rPr>
              <w:t>18</w:t>
            </w:r>
          </w:p>
        </w:tc>
        <w:tc>
          <w:tcPr>
            <w:tcW w:type="dxa" w:w="3174"/>
          </w:tcPr>
          <w:p/>
        </w:tc>
        <w:tc>
          <w:tcPr>
            <w:tcW w:type="dxa" w:w="3174"/>
          </w:tcPr>
          <w:p/>
        </w:tc>
      </w:tr>
    </w:tbl>
    <w:p>
      <w:pPr>
        <w:sectPr>
          <w:pgSz w:w="12240" w:h="15840"/>
          <w:pgMar w:top="820" w:right="1278" w:bottom="113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9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800.0" w:type="dxa"/>
      </w:tblPr>
      <w:tblGrid>
        <w:gridCol w:w="3120"/>
        <w:gridCol w:w="3120"/>
        <w:gridCol w:w="3120"/>
      </w:tblGrid>
      <w:tr>
        <w:trPr>
          <w:trHeight w:hRule="exact" w:val="204"/>
        </w:trPr>
        <w:tc>
          <w:tcPr>
            <w:tcW w:type="dxa" w:w="5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0" w:after="0"/>
              <w:ind w:left="0" w:right="92" w:firstLine="0"/>
              <w:jc w:val="right"/>
            </w:pPr>
            <w:r>
              <w:rPr>
                <w:rFonts w:ascii="BeraSans" w:hAnsi="BeraSans" w:eastAsia="BeraSans"/>
                <w:b w:val="0"/>
                <w:i w:val="0"/>
              </w:rPr>
              <w:t>Tensor Network Quantum Virtual Machine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/>
        </w:tc>
      </w:tr>
    </w:tbl>
    <w:p>
      <w:pPr>
        <w:sectPr>
          <w:pgSz w:w="12240" w:h="15840"/>
          <w:pgMar w:top="814" w:right="1440" w:bottom="113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3120"/>
        <w:gridCol w:w="3120"/>
        <w:gridCol w:w="3120"/>
      </w:tblGrid>
      <w:tr>
        <w:trPr>
          <w:trHeight w:hRule="exact" w:val="204"/>
        </w:trPr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0" w:after="0"/>
              <w:ind w:left="0" w:right="0" w:firstLine="0"/>
              <w:jc w:val="center"/>
            </w:pPr>
            <w:r>
              <w:rPr>
                <w:rFonts w:ascii="BeraSans" w:hAnsi="BeraSans" w:eastAsia="BeraSans"/>
                <w:b w:val="0"/>
                <w:i w:val="0"/>
              </w:rPr>
              <w:t>20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/>
        </w:tc>
      </w:tr>
    </w:tbl>
    <w:p>
      <w:pPr>
        <w:sectPr>
          <w:pgSz w:w="12240" w:h="15840"/>
          <w:pgMar w:top="820" w:right="1440" w:bottom="113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9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800.0" w:type="dxa"/>
      </w:tblPr>
      <w:tblGrid>
        <w:gridCol w:w="3120"/>
        <w:gridCol w:w="3120"/>
        <w:gridCol w:w="3120"/>
      </w:tblGrid>
      <w:tr>
        <w:trPr>
          <w:trHeight w:hRule="exact" w:val="204"/>
        </w:trPr>
        <w:tc>
          <w:tcPr>
            <w:tcW w:type="dxa" w:w="5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0" w:after="0"/>
              <w:ind w:left="0" w:right="92" w:firstLine="0"/>
              <w:jc w:val="right"/>
            </w:pPr>
            <w:r>
              <w:rPr>
                <w:rFonts w:ascii="BeraSans" w:hAnsi="BeraSans" w:eastAsia="BeraSans"/>
                <w:b w:val="0"/>
                <w:i w:val="0"/>
              </w:rPr>
              <w:t>Tensor Network Quantum Virtual Machine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/>
        </w:tc>
      </w:tr>
    </w:tbl>
    <w:p>
      <w:pPr>
        <w:sectPr>
          <w:pgSz w:w="12240" w:h="15840"/>
          <w:pgMar w:top="814" w:right="1440" w:bottom="113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3120"/>
        <w:gridCol w:w="3120"/>
        <w:gridCol w:w="3120"/>
      </w:tblGrid>
      <w:tr>
        <w:trPr>
          <w:trHeight w:hRule="exact" w:val="204"/>
        </w:trPr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0" w:after="0"/>
              <w:ind w:left="0" w:right="0" w:firstLine="0"/>
              <w:jc w:val="center"/>
            </w:pPr>
            <w:r>
              <w:rPr>
                <w:rFonts w:ascii="BeraSans" w:hAnsi="BeraSans" w:eastAsia="BeraSans"/>
                <w:b w:val="0"/>
                <w:i w:val="0"/>
              </w:rPr>
              <w:t>22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/>
        </w:tc>
      </w:tr>
    </w:tbl>
    <w:sectPr w:rsidR="00FC693F" w:rsidRPr="0006063C" w:rsidSect="00034616">
      <w:pgSz w:w="12240" w:h="15840"/>
      <w:pgMar w:top="820" w:right="1440" w:bottom="1138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