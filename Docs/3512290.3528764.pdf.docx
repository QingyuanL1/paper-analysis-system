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tabs>
          <w:tab w:pos="1810" w:val="left"/>
          <w:tab w:pos="6552" w:val="left"/>
        </w:tabs>
        <w:autoSpaceDE w:val="0"/>
        <w:widowControl/>
        <w:spacing w:line="396" w:lineRule="exact" w:before="0" w:after="0"/>
        <w:ind w:left="1652" w:right="1584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DiBB: Distributing Black-Box Optimization </w:t>
      </w:r>
    </w:p>
    <w:p>
      <w:pPr>
        <w:sectPr>
          <w:pgSz w:w="12240" w:h="15840"/>
          <w:pgMar w:top="828" w:right="1026" w:bottom="106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9386" w:val="left"/>
        </w:tabs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GECCO ’22, July 9–13, 2022, Boston, MA, USA </w:t>
      </w:r>
    </w:p>
    <w:p>
      <w:pPr>
        <w:sectPr>
          <w:pgSz w:w="12240" w:h="15840"/>
          <w:pgMar w:top="622" w:right="1026" w:bottom="106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442"/>
        </w:trPr>
        <w:tc>
          <w:tcPr>
            <w:tcW w:type="dxa" w:w="3832"/>
            <w:gridSpan w:val="3"/>
            <w:tcBorders>
              <w:bottom w:sz="3.4398932456970215" w:val="single" w:color="#66666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DiBB: Distributing Black-Box Optimization</w:t>
            </w:r>
          </w:p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  <w:tr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  <w:tc>
          <w:tcPr>
            <w:tcW w:type="dxa" w:w="1449"/>
          </w:tcPr>
          <w:p/>
        </w:tc>
      </w:tr>
    </w:tbl>
    <w:p>
      <w:pPr>
        <w:sectPr>
          <w:pgSz w:w="12240" w:h="15840"/>
          <w:pgMar w:top="622" w:right="1026" w:bottom="106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9388" w:val="left"/>
        </w:tabs>
        <w:autoSpaceDE w:val="0"/>
        <w:widowControl/>
        <w:spacing w:line="138" w:lineRule="exact" w:before="0" w:after="0"/>
        <w:ind w:left="8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GECCO ’22, July 9–13, 2022, Boston, MA, USA </w:t>
      </w:r>
    </w:p>
    <w:p>
      <w:pPr>
        <w:sectPr>
          <w:pgSz w:w="12240" w:h="15840"/>
          <w:pgMar w:top="622" w:right="1012" w:bottom="106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106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1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DiBB: Distributing Black-Box Optimization</w:t>
      </w:r>
    </w:p>
    <w:p>
      <w:pPr>
        <w:sectPr>
          <w:type w:val="continuous"/>
          <w:pgSz w:w="12240" w:h="15840"/>
          <w:pgMar w:top="622" w:right="1026" w:bottom="106" w:left="1066" w:header="720" w:footer="720" w:gutter="0"/>
          <w:cols w:num="2" w:equalWidth="0">
            <w:col w:w="5061" w:space="0"/>
            <w:col w:w="50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030"/>
        <w:gridCol w:w="2030"/>
        <w:gridCol w:w="2030"/>
        <w:gridCol w:w="2030"/>
        <w:gridCol w:w="2030"/>
      </w:tblGrid>
      <w:tr>
        <w:trPr>
          <w:trHeight w:hRule="exact" w:val="438"/>
        </w:trPr>
        <w:tc>
          <w:tcPr>
            <w:tcW w:type="dxa" w:w="5824"/>
            <w:tcBorders>
              <w:bottom w:sz="5.8959999084472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1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GECCO ’22, July 9–13, 2022, Boston, MA, USA</w:t>
            </w:r>
          </w:p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</w:tr>
      <w:tr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</w:tr>
      <w:tr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  <w:tc>
          <w:tcPr>
            <w:tcW w:type="dxa" w:w="2030"/>
          </w:tcPr>
          <w:p/>
        </w:tc>
      </w:tr>
    </w:tbl>
    <w:p>
      <w:pPr>
        <w:sectPr>
          <w:pgSz w:w="12240" w:h="15840"/>
          <w:pgMar w:top="622" w:right="1024" w:bottom="106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536"/>
        <w:gridCol w:w="2536"/>
        <w:gridCol w:w="2536"/>
        <w:gridCol w:w="2536"/>
      </w:tblGrid>
      <w:tr>
        <w:trPr>
          <w:trHeight w:hRule="exact" w:val="27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DiBB: Distributing Black-Box Optimization</w:t>
            </w:r>
          </w:p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</w:tr>
      <w:tr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</w:tr>
    </w:tbl>
    <w:p>
      <w:pPr>
        <w:sectPr>
          <w:pgSz w:w="12240" w:h="15840"/>
          <w:pgMar w:top="622" w:right="1026" w:bottom="106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029"/>
        <w:gridCol w:w="2029"/>
        <w:gridCol w:w="2029"/>
        <w:gridCol w:w="2029"/>
        <w:gridCol w:w="2029"/>
      </w:tblGrid>
      <w:tr>
        <w:trPr>
          <w:trHeight w:hRule="exact" w:val="438"/>
        </w:trPr>
        <w:tc>
          <w:tcPr>
            <w:tcW w:type="dxa" w:w="3440"/>
            <w:gridSpan w:val="3"/>
            <w:tcBorders>
              <w:bottom w:sz="5.8959999084472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1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GECCO ’22, July 9–13, 2022, Boston, MA, USA</w:t>
            </w:r>
          </w:p>
        </w:tc>
        <w:tc>
          <w:tcPr>
            <w:tcW w:type="dxa" w:w="2029"/>
          </w:tcPr>
          <w:p/>
        </w:tc>
        <w:tc>
          <w:tcPr>
            <w:tcW w:type="dxa" w:w="2029"/>
          </w:tcPr>
          <w:p/>
        </w:tc>
      </w:tr>
      <w:tr>
        <w:tc>
          <w:tcPr>
            <w:tcW w:type="dxa" w:w="2029"/>
          </w:tcPr>
          <w:p/>
        </w:tc>
        <w:tc>
          <w:tcPr>
            <w:tcW w:type="dxa" w:w="2029"/>
          </w:tcPr>
          <w:p/>
        </w:tc>
        <w:tc>
          <w:tcPr>
            <w:tcW w:type="dxa" w:w="2029"/>
          </w:tcPr>
          <w:p/>
        </w:tc>
        <w:tc>
          <w:tcPr>
            <w:tcW w:type="dxa" w:w="2029"/>
          </w:tcPr>
          <w:p/>
        </w:tc>
        <w:tc>
          <w:tcPr>
            <w:tcW w:type="dxa" w:w="2029"/>
          </w:tcPr>
          <w:p/>
        </w:tc>
      </w:tr>
    </w:tbl>
    <w:p>
      <w:pPr>
        <w:sectPr>
          <w:pgSz w:w="12240" w:h="15840"/>
          <w:pgMar w:top="622" w:right="1026" w:bottom="106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7434" w:val="left"/>
        </w:tabs>
        <w:autoSpaceDE w:val="0"/>
        <w:widowControl/>
        <w:spacing w:line="13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DiBB: Distributing Black-Box Optimization </w:t>
      </w:r>
    </w:p>
    <w:sectPr w:rsidR="00FC693F" w:rsidRPr="0006063C" w:rsidSect="00034616">
      <w:pgSz w:w="12240" w:h="15840"/>
      <w:pgMar w:top="622" w:right="1032" w:bottom="106" w:left="10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