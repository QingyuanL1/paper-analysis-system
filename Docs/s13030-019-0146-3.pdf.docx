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sectPr>
          <w:pgSz w:w="11906" w:h="15817"/>
          <w:pgMar w:top="320" w:right="1114" w:bottom="420" w:left="113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2" w:right="1440" w:firstLine="0"/>
        <w:jc w:val="left"/>
      </w:pPr>
      <w:r>
        <w:rPr>
          <w:rFonts w:ascii="JqkbrnAdvTTe45e47d2" w:hAnsi="JqkbrnAdvTTe45e47d2" w:eastAsia="JqkbrnAdvTTe45e47d2"/>
          <w:b w:val="0"/>
          <w:i w:val="0"/>
        </w:rPr>
        <w:t>Nakao</w:t>
      </w:r>
    </w:p>
    <w:p>
      <w:pPr>
        <w:sectPr>
          <w:type w:val="continuous"/>
          <w:pgSz w:w="11906" w:h="15817"/>
          <w:pgMar w:top="320" w:right="1114" w:bottom="420" w:left="1132" w:header="720" w:footer="720" w:gutter="0"/>
          <w:cols w:num="2" w:equalWidth="0">
            <w:col w:w="4816" w:space="0"/>
            <w:col w:w="484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160"/>
        </w:trPr>
        <w:tc>
          <w:tcPr>
            <w:tcW w:type="dxa" w:w="3306"/>
            <w:gridSpan w:val="4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JqkbrnAdvTTe45e47d2" w:hAnsi="JqkbrnAdvTTe45e47d2" w:eastAsia="JqkbrnAdvTTe45e47d2"/>
                <w:b w:val="0"/>
                <w:i w:val="0"/>
              </w:rPr>
              <w:t>Nakao</w:t>
            </w:r>
          </w:p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4828"/>
            <w:gridSpan w:val="4"/>
            <w:vMerge/>
            <w:tcBorders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</w:tbl>
    <w:p>
      <w:pPr>
        <w:sectPr>
          <w:pgSz w:w="11906" w:h="15817"/>
          <w:pgMar w:top="320" w:right="1114" w:bottom="57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2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</w:rPr>
        <w:t>Nakao</w:t>
      </w:r>
    </w:p>
    <w:p>
      <w:pPr>
        <w:sectPr>
          <w:pgSz w:w="11906" w:h="15817"/>
          <w:pgMar w:top="320" w:right="1114" w:bottom="63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2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</w:rPr>
        <w:t>Nakao</w:t>
      </w:r>
    </w:p>
    <w:p>
      <w:pPr>
        <w:sectPr>
          <w:pgSz w:w="11906" w:h="15817"/>
          <w:pgMar w:top="320" w:right="1114" w:bottom="57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2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</w:rPr>
        <w:t>Nakao</w:t>
      </w:r>
    </w:p>
    <w:p>
      <w:pPr>
        <w:sectPr>
          <w:pgSz w:w="11906" w:h="15817"/>
          <w:pgMar w:top="320" w:right="1114" w:bottom="57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07"/>
        <w:gridCol w:w="1207"/>
        <w:gridCol w:w="1207"/>
        <w:gridCol w:w="1207"/>
        <w:gridCol w:w="1207"/>
        <w:gridCol w:w="1207"/>
        <w:gridCol w:w="1207"/>
        <w:gridCol w:w="1207"/>
      </w:tblGrid>
      <w:tr>
        <w:trPr>
          <w:trHeight w:hRule="exact" w:val="160"/>
        </w:trPr>
        <w:tc>
          <w:tcPr>
            <w:tcW w:type="dxa" w:w="4806"/>
            <w:gridSpan w:val="6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left"/>
            </w:pPr>
            <w:r>
              <w:rPr>
                <w:rFonts w:ascii="JqkbrnAdvTTe45e47d2" w:hAnsi="JqkbrnAdvTTe45e47d2" w:eastAsia="JqkbrnAdvTTe45e47d2"/>
                <w:b w:val="0"/>
                <w:i w:val="0"/>
              </w:rPr>
              <w:t>Nakao</w:t>
            </w:r>
          </w:p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7242"/>
            <w:gridSpan w:val="6"/>
            <w:vMerge/>
            <w:tcBorders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  <w:tr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  <w:tc>
          <w:tcPr>
            <w:tcW w:type="dxa" w:w="1207"/>
          </w:tcPr>
          <w:p/>
        </w:tc>
      </w:tr>
    </w:tbl>
    <w:p>
      <w:pPr>
        <w:sectPr>
          <w:pgSz w:w="11906" w:h="15817"/>
          <w:pgMar w:top="320" w:right="1114" w:bottom="57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</w:p>
    <w:p>
      <w:pPr>
        <w:autoSpaceDN w:val="0"/>
        <w:tabs>
          <w:tab w:pos="8868" w:val="left"/>
        </w:tabs>
        <w:autoSpaceDE w:val="0"/>
        <w:widowControl/>
        <w:spacing w:line="182" w:lineRule="exact" w:before="0" w:after="0"/>
        <w:ind w:left="0" w:right="0" w:firstLine="0"/>
        <w:jc w:val="left"/>
      </w:pPr>
      <w:r>
        <w:rPr>
          <w:rFonts w:ascii="JqkbrnAdvTTe45e47d2" w:hAnsi="JqkbrnAdvTTe45e47d2" w:eastAsia="JqkbrnAdvTTe45e47d2"/>
          <w:b w:val="0"/>
          <w:i w:val="0"/>
        </w:rPr>
        <w:t>Nakao</w:t>
      </w:r>
    </w:p>
    <w:sectPr w:rsidR="00FC693F" w:rsidRPr="0006063C" w:rsidSect="00034616">
      <w:pgSz w:w="11906" w:h="15817"/>
      <w:pgMar w:top="320" w:right="1106" w:bottom="588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