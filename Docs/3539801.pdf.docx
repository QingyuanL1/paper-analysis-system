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576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Enabling New Flexibility in the SUNDIALS Suite of Nonlinear and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7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0:10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7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5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p>
      <w:pPr>
        <w:autoSpaceDN w:val="0"/>
        <w:tabs>
          <w:tab w:pos="590" w:val="left"/>
          <w:tab w:pos="806" w:val="left"/>
        </w:tabs>
        <w:autoSpaceDE w:val="0"/>
        <w:widowControl/>
        <w:spacing w:line="160" w:lineRule="exact" w:before="0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0:16</w:t>
      </w:r>
    </w:p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0:22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Enabling New Flexibility in SUNDIALS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0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