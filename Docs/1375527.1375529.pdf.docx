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304" w:after="0"/>
        <w:ind w:left="0" w:right="0" w:firstLine="0"/>
        <w:jc w:val="center"/>
      </w:pPr>
      <w:r>
        <w:rPr>
          <w:rFonts w:ascii="Arial" w:hAnsi="Arial" w:eastAsia="Arial"/>
          <w:b/>
          <w:i w:val="0"/>
        </w:rPr>
        <w:t xml:space="preserve">Keynote Talk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