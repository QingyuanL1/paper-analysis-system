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961"/>
        <w:gridCol w:w="3961"/>
        <w:gridCol w:w="3961"/>
      </w:tblGrid>
      <w:tr>
        <w:trPr>
          <w:trHeight w:hRule="exact" w:val="842"/>
        </w:trPr>
        <w:tc>
          <w:tcPr>
            <w:tcW w:type="dxa" w:w="2008"/>
            <w:vMerge w:val="restart"/>
            <w:tcBorders>
              <w:bottom w:sz="16.0" w:val="single" w:color="#13247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79830" cy="158242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830" cy="15824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8" w:lineRule="exact" w:before="434" w:after="0"/>
              <w:ind w:left="138" w:right="0" w:firstLine="0"/>
              <w:jc w:val="left"/>
            </w:pPr>
            <w:r>
              <w:rPr>
                <w:rFonts w:ascii="OpenSans" w:hAnsi="OpenSans" w:eastAsia="OpenSans"/>
                <w:b/>
                <w:i w:val="0"/>
              </w:rPr>
              <w:t>School Effectiveness and School Improvement</w:t>
            </w:r>
          </w:p>
        </w:tc>
        <w:tc>
          <w:tcPr>
            <w:tcW w:type="dxa" w:w="3961"/>
          </w:tcPr>
          <w:p/>
        </w:tc>
      </w:tr>
      <w:tr>
        <w:tc>
          <w:tcPr>
            <w:tcW w:type="dxa" w:w="3961"/>
            <w:vMerge/>
            <w:tcBorders>
              <w:bottom w:sz="16.0" w:val="single" w:color="#132475"/>
            </w:tcBorders>
          </w:tcPr>
          <w:p/>
        </w:tc>
        <w:tc>
          <w:tcPr>
            <w:tcW w:type="dxa" w:w="3961"/>
          </w:tcPr>
          <w:p/>
        </w:tc>
        <w:tc>
          <w:tcPr>
            <w:tcW w:type="dxa" w:w="3961"/>
          </w:tcPr>
          <w:p/>
        </w:tc>
      </w:tr>
      <w:tr>
        <w:tc>
          <w:tcPr>
            <w:tcW w:type="dxa" w:w="3961"/>
            <w:vMerge/>
            <w:tcBorders>
              <w:bottom w:sz="16.0" w:val="single" w:color="#132475"/>
            </w:tcBorders>
          </w:tcPr>
          <w:p/>
        </w:tc>
        <w:tc>
          <w:tcPr>
            <w:tcW w:type="dxa" w:w="3961"/>
          </w:tcPr>
          <w:p/>
        </w:tc>
        <w:tc>
          <w:tcPr>
            <w:tcW w:type="dxa" w:w="3961"/>
          </w:tcPr>
          <w:p/>
        </w:tc>
      </w:tr>
    </w:tbl>
    <w:p>
      <w:pPr>
        <w:sectPr>
          <w:pgSz w:w="12686" w:h="16661"/>
          <w:pgMar w:top="188" w:right="392" w:bottom="426" w:left="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p>
      <w:pPr>
        <w:autoSpaceDN w:val="0"/>
        <w:tabs>
          <w:tab w:pos="1130" w:val="left"/>
          <w:tab w:pos="6094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AdvOTf90d833a.I" w:hAnsi="AdvOTf90d833a.I" w:eastAsia="AdvOTf90d833a.I"/>
          <w:b w:val="0"/>
          <w:i w:val="0"/>
        </w:rPr>
        <w:t>School Effectiveness and School Improvement</w:t>
      </w:r>
    </w:p>
    <w:p>
      <w:pPr>
        <w:sectPr>
          <w:pgSz w:w="9865" w:h="14060"/>
          <w:pgMar w:top="400" w:right="1324" w:bottom="318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p>
      <w:pPr>
        <w:autoSpaceDN w:val="0"/>
        <w:tabs>
          <w:tab w:pos="674" w:val="left"/>
        </w:tabs>
        <w:autoSpaceDE w:val="0"/>
        <w:widowControl/>
        <w:spacing w:line="200" w:lineRule="exact" w:before="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</w:rPr>
        <w:t xml:space="preserve">196 </w:t>
      </w:r>
    </w:p>
    <w:p>
      <w:pPr>
        <w:sectPr>
          <w:pgSz w:w="9865" w:h="14060"/>
          <w:pgMar w:top="400" w:right="1326" w:bottom="552" w:left="13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p>
      <w:pPr>
        <w:autoSpaceDN w:val="0"/>
        <w:tabs>
          <w:tab w:pos="6878" w:val="left"/>
        </w:tabs>
        <w:autoSpaceDE w:val="0"/>
        <w:widowControl/>
        <w:spacing w:line="200" w:lineRule="exact" w:before="0" w:after="0"/>
        <w:ind w:left="2666" w:right="0" w:firstLine="0"/>
        <w:jc w:val="left"/>
      </w:pPr>
      <w:r>
        <w:rPr>
          <w:rFonts w:ascii="AdvTimes" w:hAnsi="AdvTimes" w:eastAsia="AdvTimes"/>
          <w:b w:val="0"/>
          <w:i w:val="0"/>
        </w:rPr>
        <w:t xml:space="preserve">School Effectiveness and School Improvement </w:t>
      </w:r>
    </w:p>
    <w:p>
      <w:pPr>
        <w:sectPr>
          <w:pgSz w:w="9865" w:h="14060"/>
          <w:pgMar w:top="400" w:right="1322" w:bottom="5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p>
      <w:pPr>
        <w:autoSpaceDN w:val="0"/>
        <w:tabs>
          <w:tab w:pos="674" w:val="left"/>
        </w:tabs>
        <w:autoSpaceDE w:val="0"/>
        <w:widowControl/>
        <w:spacing w:line="200" w:lineRule="exact" w:before="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</w:rPr>
        <w:t xml:space="preserve">198 </w:t>
      </w:r>
    </w:p>
    <w:p>
      <w:pPr>
        <w:sectPr>
          <w:pgSz w:w="9865" w:h="14060"/>
          <w:pgMar w:top="400" w:right="1324" w:bottom="552" w:left="13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p>
      <w:pPr>
        <w:autoSpaceDN w:val="0"/>
        <w:tabs>
          <w:tab w:pos="6878" w:val="left"/>
        </w:tabs>
        <w:autoSpaceDE w:val="0"/>
        <w:widowControl/>
        <w:spacing w:line="200" w:lineRule="exact" w:before="0" w:after="0"/>
        <w:ind w:left="2666" w:right="0" w:firstLine="0"/>
        <w:jc w:val="left"/>
      </w:pPr>
      <w:r>
        <w:rPr>
          <w:rFonts w:ascii="AdvTimes" w:hAnsi="AdvTimes" w:eastAsia="AdvTimes"/>
          <w:b w:val="0"/>
          <w:i w:val="0"/>
        </w:rPr>
        <w:t xml:space="preserve">School Effectiveness and School Improvement </w:t>
      </w:r>
    </w:p>
    <w:p>
      <w:pPr>
        <w:sectPr>
          <w:pgSz w:w="9865" w:h="14060"/>
          <w:pgMar w:top="400" w:right="1322" w:bottom="5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p>
      <w:pPr>
        <w:autoSpaceDN w:val="0"/>
        <w:tabs>
          <w:tab w:pos="674" w:val="left"/>
        </w:tabs>
        <w:autoSpaceDE w:val="0"/>
        <w:widowControl/>
        <w:spacing w:line="200" w:lineRule="exact" w:before="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</w:rPr>
        <w:t xml:space="preserve">200 </w:t>
      </w:r>
    </w:p>
    <w:p>
      <w:pPr>
        <w:sectPr>
          <w:pgSz w:w="9865" w:h="14060"/>
          <w:pgMar w:top="400" w:right="1326" w:bottom="556" w:left="13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p>
      <w:pPr>
        <w:autoSpaceDN w:val="0"/>
        <w:tabs>
          <w:tab w:pos="6878" w:val="left"/>
        </w:tabs>
        <w:autoSpaceDE w:val="0"/>
        <w:widowControl/>
        <w:spacing w:line="200" w:lineRule="exact" w:before="0" w:after="0"/>
        <w:ind w:left="2666" w:right="0" w:firstLine="0"/>
        <w:jc w:val="left"/>
      </w:pPr>
      <w:r>
        <w:rPr>
          <w:rFonts w:ascii="AdvTimes" w:hAnsi="AdvTimes" w:eastAsia="AdvTimes"/>
          <w:b w:val="0"/>
          <w:i w:val="0"/>
        </w:rPr>
        <w:t xml:space="preserve">School Effectiveness and School Improvement </w:t>
      </w:r>
    </w:p>
    <w:p>
      <w:pPr>
        <w:sectPr>
          <w:pgSz w:w="9865" w:h="14060"/>
          <w:pgMar w:top="400" w:right="1322" w:bottom="554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.99999999999983" w:type="dxa"/>
      </w:tblPr>
      <w:tblGrid>
        <w:gridCol w:w="1202"/>
        <w:gridCol w:w="1202"/>
        <w:gridCol w:w="1202"/>
        <w:gridCol w:w="1202"/>
        <w:gridCol w:w="1202"/>
        <w:gridCol w:w="1202"/>
      </w:tblGrid>
      <w:tr>
        <w:trPr>
          <w:trHeight w:hRule="exact" w:val="320"/>
        </w:trPr>
        <w:tc>
          <w:tcPr>
            <w:tcW w:type="dxa" w:w="6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</w:rPr>
              <w:t>202</w:t>
            </w:r>
          </w:p>
        </w:tc>
        <w:tc>
          <w:tcPr>
            <w:tcW w:type="dxa" w:w="1202"/>
          </w:tcPr>
          <w:p/>
        </w:tc>
        <w:tc>
          <w:tcPr>
            <w:tcW w:type="dxa" w:w="1202"/>
          </w:tcPr>
          <w:p/>
        </w:tc>
        <w:tc>
          <w:tcPr>
            <w:tcW w:type="dxa" w:w="1202"/>
          </w:tcPr>
          <w:p/>
        </w:tc>
        <w:tc>
          <w:tcPr>
            <w:tcW w:type="dxa" w:w="1202"/>
          </w:tcPr>
          <w:p/>
        </w:tc>
        <w:tc>
          <w:tcPr>
            <w:tcW w:type="dxa" w:w="1202"/>
          </w:tcPr>
          <w:p/>
        </w:tc>
      </w:tr>
      <w:tr>
        <w:tc>
          <w:tcPr>
            <w:tcW w:type="dxa" w:w="1202"/>
          </w:tcPr>
          <w:p/>
        </w:tc>
        <w:tc>
          <w:tcPr>
            <w:tcW w:type="dxa" w:w="1202"/>
          </w:tcPr>
          <w:p/>
        </w:tc>
        <w:tc>
          <w:tcPr>
            <w:tcW w:type="dxa" w:w="1202"/>
          </w:tcPr>
          <w:p/>
        </w:tc>
        <w:tc>
          <w:tcPr>
            <w:tcW w:type="dxa" w:w="1202"/>
          </w:tcPr>
          <w:p/>
        </w:tc>
        <w:tc>
          <w:tcPr>
            <w:tcW w:type="dxa" w:w="1202"/>
          </w:tcPr>
          <w:p/>
        </w:tc>
        <w:tc>
          <w:tcPr>
            <w:tcW w:type="dxa" w:w="1202"/>
          </w:tcPr>
          <w:p/>
        </w:tc>
      </w:tr>
      <w:tr>
        <w:tc>
          <w:tcPr>
            <w:tcW w:type="dxa" w:w="1202"/>
          </w:tcPr>
          <w:p/>
        </w:tc>
        <w:tc>
          <w:tcPr>
            <w:tcW w:type="dxa" w:w="1202"/>
          </w:tcPr>
          <w:p/>
        </w:tc>
        <w:tc>
          <w:tcPr>
            <w:tcW w:type="dxa" w:w="1202"/>
          </w:tcPr>
          <w:p/>
        </w:tc>
        <w:tc>
          <w:tcPr>
            <w:tcW w:type="dxa" w:w="1202"/>
          </w:tcPr>
          <w:p/>
        </w:tc>
        <w:tc>
          <w:tcPr>
            <w:tcW w:type="dxa" w:w="1202"/>
          </w:tcPr>
          <w:p/>
        </w:tc>
        <w:tc>
          <w:tcPr>
            <w:tcW w:type="dxa" w:w="1202"/>
          </w:tcPr>
          <w:p/>
        </w:tc>
      </w:tr>
    </w:tbl>
    <w:p>
      <w:pPr>
        <w:sectPr>
          <w:pgSz w:w="9865" w:h="14060"/>
          <w:pgMar w:top="400" w:right="1324" w:bottom="550" w:left="13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p>
      <w:pPr>
        <w:autoSpaceDN w:val="0"/>
        <w:tabs>
          <w:tab w:pos="6878" w:val="left"/>
        </w:tabs>
        <w:autoSpaceDE w:val="0"/>
        <w:widowControl/>
        <w:spacing w:line="200" w:lineRule="exact" w:before="0" w:after="0"/>
        <w:ind w:left="2666" w:right="0" w:firstLine="0"/>
        <w:jc w:val="left"/>
      </w:pPr>
      <w:r>
        <w:rPr>
          <w:rFonts w:ascii="AdvTimes" w:hAnsi="AdvTimes" w:eastAsia="AdvTimes"/>
          <w:b w:val="0"/>
          <w:i w:val="0"/>
        </w:rPr>
        <w:t xml:space="preserve">School Effectiveness and School Improvement </w:t>
      </w:r>
    </w:p>
    <w:p>
      <w:pPr>
        <w:sectPr>
          <w:pgSz w:w="9865" w:h="14060"/>
          <w:pgMar w:top="400" w:right="1322" w:bottom="550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</w:tblGrid>
      <w:tr>
        <w:trPr>
          <w:trHeight w:hRule="exact" w:val="392"/>
        </w:trPr>
        <w:tc>
          <w:tcPr>
            <w:tcW w:type="dxa" w:w="472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left"/>
            </w:pPr>
            <w:r>
              <w:rPr>
                <w:rFonts w:ascii="AdvTimes" w:hAnsi="AdvTimes" w:eastAsia="AdvTimes"/>
                <w:b w:val="0"/>
                <w:i w:val="0"/>
              </w:rPr>
              <w:t>204</w:t>
            </w:r>
          </w:p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</w:tr>
      <w:tr>
        <w:tc>
          <w:tcPr>
            <w:tcW w:type="dxa" w:w="374"/>
            <w:vMerge/>
            <w:tcBorders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</w:tr>
      <w:tr>
        <w:tc>
          <w:tcPr>
            <w:tcW w:type="dxa" w:w="374"/>
            <w:vMerge/>
            <w:tcBorders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</w:tr>
      <w:tr>
        <w:tc>
          <w:tcPr>
            <w:tcW w:type="dxa" w:w="374"/>
            <w:vMerge/>
            <w:tcBorders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</w:tr>
      <w:tr>
        <w:tc>
          <w:tcPr>
            <w:tcW w:type="dxa" w:w="374"/>
            <w:vMerge/>
            <w:tcBorders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</w:tr>
      <w:tr>
        <w:tc>
          <w:tcPr>
            <w:tcW w:type="dxa" w:w="374"/>
            <w:vMerge/>
            <w:tcBorders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</w:tr>
      <w:tr>
        <w:tc>
          <w:tcPr>
            <w:tcW w:type="dxa" w:w="374"/>
            <w:vMerge/>
            <w:tcBorders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</w:tr>
      <w:tr>
        <w:tc>
          <w:tcPr>
            <w:tcW w:type="dxa" w:w="374"/>
            <w:vMerge/>
            <w:tcBorders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</w:tr>
      <w:tr>
        <w:tc>
          <w:tcPr>
            <w:tcW w:type="dxa" w:w="374"/>
            <w:vMerge/>
            <w:tcBorders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</w:tr>
      <w:tr>
        <w:tc>
          <w:tcPr>
            <w:tcW w:type="dxa" w:w="374"/>
            <w:vMerge/>
            <w:tcBorders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</w:tr>
      <w:tr>
        <w:tc>
          <w:tcPr>
            <w:tcW w:type="dxa" w:w="374"/>
            <w:vMerge/>
            <w:tcBorders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</w:tr>
      <w:tr>
        <w:tc>
          <w:tcPr>
            <w:tcW w:type="dxa" w:w="374"/>
            <w:vMerge/>
            <w:tcBorders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</w:tr>
      <w:tr>
        <w:tc>
          <w:tcPr>
            <w:tcW w:type="dxa" w:w="374"/>
            <w:vMerge/>
            <w:tcBorders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</w:tr>
      <w:tr>
        <w:tc>
          <w:tcPr>
            <w:tcW w:type="dxa" w:w="374"/>
            <w:vMerge/>
            <w:tcBorders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</w:tr>
      <w:tr>
        <w:tc>
          <w:tcPr>
            <w:tcW w:type="dxa" w:w="374"/>
            <w:vMerge/>
            <w:tcBorders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</w:tr>
      <w:tr>
        <w:tc>
          <w:tcPr>
            <w:tcW w:type="dxa" w:w="374"/>
            <w:vMerge/>
            <w:tcBorders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</w:tr>
      <w:tr>
        <w:tc>
          <w:tcPr>
            <w:tcW w:type="dxa" w:w="374"/>
            <w:vMerge/>
            <w:tcBorders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</w:tr>
      <w:tr>
        <w:tc>
          <w:tcPr>
            <w:tcW w:type="dxa" w:w="374"/>
            <w:vMerge/>
            <w:tcBorders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</w:tr>
      <w:tr>
        <w:tc>
          <w:tcPr>
            <w:tcW w:type="dxa" w:w="374"/>
            <w:vMerge/>
            <w:tcBorders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</w:tr>
      <w:tr>
        <w:tc>
          <w:tcPr>
            <w:tcW w:type="dxa" w:w="374"/>
            <w:vMerge/>
            <w:tcBorders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</w:tr>
      <w:tr>
        <w:tc>
          <w:tcPr>
            <w:tcW w:type="dxa" w:w="374"/>
            <w:vMerge/>
            <w:tcBorders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</w:tr>
      <w:tr>
        <w:tc>
          <w:tcPr>
            <w:tcW w:type="dxa" w:w="374"/>
            <w:vMerge/>
            <w:tcBorders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</w:tr>
      <w:tr>
        <w:tc>
          <w:tcPr>
            <w:tcW w:type="dxa" w:w="374"/>
            <w:vMerge/>
            <w:tcBorders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</w:tr>
      <w:tr>
        <w:tc>
          <w:tcPr>
            <w:tcW w:type="dxa" w:w="374"/>
            <w:vMerge/>
            <w:tcBorders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</w:tr>
      <w:tr>
        <w:tc>
          <w:tcPr>
            <w:tcW w:type="dxa" w:w="374"/>
            <w:vMerge/>
            <w:tcBorders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</w:tr>
      <w:tr>
        <w:tc>
          <w:tcPr>
            <w:tcW w:type="dxa" w:w="374"/>
            <w:vMerge/>
            <w:tcBorders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</w:tr>
      <w:tr>
        <w:tc>
          <w:tcPr>
            <w:tcW w:type="dxa" w:w="374"/>
            <w:vMerge/>
            <w:tcBorders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</w:tr>
      <w:tr>
        <w:tc>
          <w:tcPr>
            <w:tcW w:type="dxa" w:w="374"/>
            <w:vMerge/>
            <w:tcBorders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</w:tr>
      <w:tr>
        <w:tc>
          <w:tcPr>
            <w:tcW w:type="dxa" w:w="374"/>
            <w:vMerge/>
            <w:tcBorders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</w:tr>
      <w:tr>
        <w:tc>
          <w:tcPr>
            <w:tcW w:type="dxa" w:w="374"/>
            <w:vMerge/>
            <w:tcBorders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</w:tr>
      <w:tr>
        <w:tc>
          <w:tcPr>
            <w:tcW w:type="dxa" w:w="374"/>
            <w:vMerge/>
            <w:tcBorders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</w:tr>
      <w:tr>
        <w:tc>
          <w:tcPr>
            <w:tcW w:type="dxa" w:w="374"/>
            <w:vMerge/>
            <w:tcBorders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</w:tr>
      <w:tr>
        <w:tc>
          <w:tcPr>
            <w:tcW w:type="dxa" w:w="374"/>
            <w:vMerge/>
            <w:tcBorders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</w:tr>
      <w:tr>
        <w:tc>
          <w:tcPr>
            <w:tcW w:type="dxa" w:w="374"/>
            <w:vMerge/>
            <w:tcBorders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  <w:tc>
          <w:tcPr>
            <w:tcW w:type="dxa" w:w="374"/>
          </w:tcPr>
          <w:p/>
        </w:tc>
      </w:tr>
    </w:tbl>
    <w:p>
      <w:pPr>
        <w:sectPr>
          <w:pgSz w:w="9865" w:h="14060"/>
          <w:pgMar w:top="400" w:right="1440" w:bottom="578" w:left="13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p>
      <w:pPr>
        <w:autoSpaceDN w:val="0"/>
        <w:tabs>
          <w:tab w:pos="6878" w:val="left"/>
        </w:tabs>
        <w:autoSpaceDE w:val="0"/>
        <w:widowControl/>
        <w:spacing w:line="200" w:lineRule="exact" w:before="0" w:after="0"/>
        <w:ind w:left="2666" w:right="0" w:firstLine="0"/>
        <w:jc w:val="left"/>
      </w:pPr>
      <w:r>
        <w:rPr>
          <w:rFonts w:ascii="AdvTimes" w:hAnsi="AdvTimes" w:eastAsia="AdvTimes"/>
          <w:b w:val="0"/>
          <w:i w:val="0"/>
        </w:rPr>
        <w:t xml:space="preserve">School Effectiveness and School Improvement </w:t>
      </w:r>
    </w:p>
    <w:p>
      <w:pPr>
        <w:sectPr>
          <w:pgSz w:w="9865" w:h="14060"/>
          <w:pgMar w:top="400" w:right="1322" w:bottom="5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p>
      <w:pPr>
        <w:autoSpaceDN w:val="0"/>
        <w:tabs>
          <w:tab w:pos="674" w:val="left"/>
        </w:tabs>
        <w:autoSpaceDE w:val="0"/>
        <w:widowControl/>
        <w:spacing w:line="200" w:lineRule="exact" w:before="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</w:rPr>
        <w:t xml:space="preserve">206 </w:t>
      </w:r>
    </w:p>
    <w:p>
      <w:pPr>
        <w:sectPr>
          <w:pgSz w:w="9865" w:h="14060"/>
          <w:pgMar w:top="400" w:right="1324" w:bottom="552" w:left="13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p>
      <w:pPr>
        <w:autoSpaceDN w:val="0"/>
        <w:tabs>
          <w:tab w:pos="6878" w:val="left"/>
        </w:tabs>
        <w:autoSpaceDE w:val="0"/>
        <w:widowControl/>
        <w:spacing w:line="200" w:lineRule="exact" w:before="0" w:after="0"/>
        <w:ind w:left="2666" w:right="0" w:firstLine="0"/>
        <w:jc w:val="left"/>
      </w:pPr>
      <w:r>
        <w:rPr>
          <w:rFonts w:ascii="AdvTimes" w:hAnsi="AdvTimes" w:eastAsia="AdvTimes"/>
          <w:b w:val="0"/>
          <w:i w:val="0"/>
        </w:rPr>
        <w:t xml:space="preserve">School Effectiveness and School Improvement </w:t>
      </w:r>
    </w:p>
    <w:p>
      <w:pPr>
        <w:sectPr>
          <w:pgSz w:w="9865" w:h="14060"/>
          <w:pgMar w:top="400" w:right="1322" w:bottom="5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p>
      <w:pPr>
        <w:autoSpaceDN w:val="0"/>
        <w:tabs>
          <w:tab w:pos="674" w:val="left"/>
        </w:tabs>
        <w:autoSpaceDE w:val="0"/>
        <w:widowControl/>
        <w:spacing w:line="200" w:lineRule="exact" w:before="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</w:rPr>
        <w:t xml:space="preserve">208 </w:t>
      </w:r>
    </w:p>
    <w:p>
      <w:pPr>
        <w:sectPr>
          <w:pgSz w:w="9865" w:h="14060"/>
          <w:pgMar w:top="400" w:right="1326" w:bottom="552" w:left="13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p>
      <w:pPr>
        <w:autoSpaceDN w:val="0"/>
        <w:tabs>
          <w:tab w:pos="6878" w:val="left"/>
        </w:tabs>
        <w:autoSpaceDE w:val="0"/>
        <w:widowControl/>
        <w:spacing w:line="200" w:lineRule="exact" w:before="0" w:after="0"/>
        <w:ind w:left="2666" w:right="0" w:firstLine="0"/>
        <w:jc w:val="left"/>
      </w:pPr>
      <w:r>
        <w:rPr>
          <w:rFonts w:ascii="AdvTimes" w:hAnsi="AdvTimes" w:eastAsia="AdvTimes"/>
          <w:b w:val="0"/>
          <w:i w:val="0"/>
        </w:rPr>
        <w:t xml:space="preserve">School Effectiveness and School Improvement </w:t>
      </w:r>
    </w:p>
    <w:p>
      <w:pPr>
        <w:sectPr>
          <w:pgSz w:w="9865" w:h="14060"/>
          <w:pgMar w:top="400" w:right="1322" w:bottom="5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p>
      <w:pPr>
        <w:autoSpaceDN w:val="0"/>
        <w:tabs>
          <w:tab w:pos="674" w:val="left"/>
        </w:tabs>
        <w:autoSpaceDE w:val="0"/>
        <w:widowControl/>
        <w:spacing w:line="200" w:lineRule="exact" w:before="0" w:after="0"/>
        <w:ind w:left="0" w:right="0" w:firstLine="0"/>
        <w:jc w:val="left"/>
      </w:pPr>
      <w:r>
        <w:rPr>
          <w:rFonts w:ascii="AdvTimes" w:hAnsi="AdvTimes" w:eastAsia="AdvTimes"/>
          <w:b w:val="0"/>
          <w:i w:val="0"/>
        </w:rPr>
        <w:t xml:space="preserve">210 </w:t>
      </w:r>
    </w:p>
    <w:p>
      <w:pPr>
        <w:sectPr>
          <w:pgSz w:w="9865" w:h="14060"/>
          <w:pgMar w:top="400" w:right="1324" w:bottom="634" w:left="13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p>
      <w:pPr>
        <w:autoSpaceDN w:val="0"/>
        <w:tabs>
          <w:tab w:pos="6878" w:val="left"/>
        </w:tabs>
        <w:autoSpaceDE w:val="0"/>
        <w:widowControl/>
        <w:spacing w:line="200" w:lineRule="exact" w:before="0" w:after="0"/>
        <w:ind w:left="2666" w:right="0" w:firstLine="0"/>
        <w:jc w:val="left"/>
      </w:pPr>
      <w:r>
        <w:rPr>
          <w:rFonts w:ascii="AdvTimes" w:hAnsi="AdvTimes" w:eastAsia="AdvTimes"/>
          <w:b w:val="0"/>
          <w:i w:val="0"/>
        </w:rPr>
        <w:t xml:space="preserve">School Effectiveness and School Improvement </w:t>
      </w:r>
    </w:p>
    <w:sectPr w:rsidR="00FC693F" w:rsidRPr="0006063C" w:rsidSect="00034616">
      <w:pgSz w:w="9865" w:h="14060"/>
      <w:pgMar w:top="400" w:right="1322" w:bottom="1440" w:left="134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